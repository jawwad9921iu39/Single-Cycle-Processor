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F6" w:rsidRDefault="000B37F6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  <w:u w:val="single"/>
        </w:rPr>
      </w:pPr>
      <w:r w:rsidRPr="000B37F6">
        <w:rPr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977900</wp:posOffset>
                </wp:positionV>
                <wp:extent cx="5308600" cy="24892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7F6" w:rsidRDefault="000B37F6"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drawing>
                                <wp:inline distT="0" distB="0" distL="0" distR="0" wp14:anchorId="2CA59468" wp14:editId="673B119A">
                                  <wp:extent cx="5143500" cy="2298700"/>
                                  <wp:effectExtent l="0" t="0" r="0" b="635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CLOSE_COMPL_PROC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1097" cy="2302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pt;margin-top:77pt;width:418pt;height:19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">
                <v:textbox>
                  <w:txbxContent>
                    <w:p w:rsidR="000B37F6" w:rsidRDefault="000B37F6"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u w:val="single"/>
                        </w:rPr>
                        <w:drawing>
                          <wp:inline distT="0" distB="0" distL="0" distR="0" wp14:anchorId="2CA59468" wp14:editId="673B119A">
                            <wp:extent cx="5143500" cy="2298700"/>
                            <wp:effectExtent l="0" t="0" r="0" b="635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CLOSE_COMPL_PROC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1097" cy="2302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color w:val="000000" w:themeColor="text1"/>
            <w:sz w:val="40"/>
            <w:szCs w:val="40"/>
            <w:u w:val="single"/>
          </w:rPr>
          <w:id w:val="-1123218519"/>
          <w:docPartObj>
            <w:docPartGallery w:val="Cover Pages"/>
            <w:docPartUnique/>
          </w:docPartObj>
        </w:sdtPr>
        <w:sdtContent>
          <w:r w:rsidRPr="000B37F6"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40"/>
              <w:szCs w:val="40"/>
              <w:u w:val="single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304800</wp:posOffset>
                    </wp:positionV>
                    <wp:extent cx="6858000" cy="9296400"/>
                    <wp:effectExtent l="0" t="0" r="2540" b="0"/>
                    <wp:wrapNone/>
                    <wp:docPr id="20" name="Group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96400"/>
                              <a:chOff x="0" y="-152400"/>
                              <a:chExt cx="6858000" cy="9296400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228600" y="-15240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18627408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B37F6" w:rsidRDefault="000B37F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SINGLE CYCLE PROCESSOR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84974824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B37F6" w:rsidRDefault="000B37F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By JAWWAD SARWAR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7" style="position:absolute;margin-left:36pt;margin-top:24pt;width:540pt;height:732pt;z-index:251661824;mso-width-percent:882;mso-position-horizontal-relative:page;mso-position-vertical-relative:page;mso-width-percent:882" coordorigin=",-1524" coordsize="68580,92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">
                    <v:rect id="Rectangle 21" o:spid="_x0000_s1028" style="position:absolute;left:2286;top:-1524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eaL4A&#10;AADbAAAADwAAAGRycy9kb3ducmV2LnhtbESPywrCMBBF94L/EEZwZ9OKiFSjiKCIC/HRDxiasS02&#10;k9JErX9vBMHl5T4Od7HqTC2e1LrKsoIkikEQ51ZXXCjIrtvRDITzyBpry6TgTQ5Wy35vgam2Lz7T&#10;8+ILEUbYpaig9L5JpXR5SQZdZBvi4N1sa9AH2RZSt/gK46aW4zieSoMVB0KJDW1Kyu+Xhwnc0yyx&#10;Rur1Ljtke9xOjpvjlJQaDrr1HISnzv/Dv/ZeKxgn8P0Sf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KHmi+AAAA2wAAAA8AAAAAAAAAAAAAAAAAmAIAAGRycy9kb3ducmV2&#10;LnhtbFBLBQYAAAAABAAEAPUAAACDAw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18627408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B37F6" w:rsidRDefault="000B37F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SINGLE CYCLE PROCESSOR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84974824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0B37F6" w:rsidRDefault="000B37F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By JAWWAD SARWAR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22" o:spid="_x0000_s1029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gjMIA&#10;AADbAAAADwAAAGRycy9kb3ducmV2LnhtbESP0WoCMRRE34X+Q7gF3zTpotJujdIKik9KbT/gdnO7&#10;Wbq5WZKoq19vCgUfh5k5w8yXvWvFiUJsPGt4GisQxJU3Ddcavj7Xo2cQMSEbbD2ThgtFWC4eBnMs&#10;jT/zB50OqRYZwrFEDTalrpQyVpYcxrHviLP344PDlGWopQl4znDXykKpmXTYcF6w2NHKUvV7ODoN&#10;7/QdNmoyU9OOTHvd7fv4Yq3Ww8f+7RVEoj7dw//trdFQFPD3Jf8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OCMwgAAANsAAAAPAAAAAAAAAAAAAAAAAJgCAABkcnMvZG93&#10;bnJldi54bWxQSwUGAAAAAAQABAD1AAAAhwMAAAAA&#10;" fillcolor="gray [1629]" stroked="f" strokeweight="2pt"/>
                    <w10:wrap anchorx="page" anchory="page"/>
                  </v:group>
                </w:pict>
              </mc:Fallback>
            </mc:AlternateContent>
          </w:r>
          <w:r>
            <w:rPr>
              <w:color w:val="000000" w:themeColor="text1"/>
              <w:sz w:val="40"/>
              <w:szCs w:val="40"/>
              <w:u w:val="single"/>
            </w:rPr>
            <w:br w:type="page"/>
          </w:r>
          <w:bookmarkStart w:id="0" w:name="_GoBack"/>
          <w:bookmarkEnd w:id="0"/>
        </w:sdtContent>
      </w:sdt>
    </w:p>
    <w:p w:rsidR="009B1798" w:rsidRPr="00EE655A" w:rsidRDefault="009540A1" w:rsidP="00EE655A">
      <w:pPr>
        <w:pStyle w:val="Heading1"/>
        <w:spacing w:line="360" w:lineRule="auto"/>
        <w:jc w:val="center"/>
        <w:rPr>
          <w:sz w:val="40"/>
          <w:szCs w:val="40"/>
          <w:u w:val="single"/>
        </w:rPr>
      </w:pPr>
      <w:r w:rsidRPr="009540A1">
        <w:rPr>
          <w:color w:val="000000" w:themeColor="text1"/>
          <w:sz w:val="40"/>
          <w:szCs w:val="40"/>
          <w:u w:val="single"/>
        </w:rPr>
        <w:lastRenderedPageBreak/>
        <w:t>SINGLE CYCLE PROCESSOR</w:t>
      </w:r>
      <w:r w:rsidR="00EE655A" w:rsidRPr="009540A1">
        <w:rPr>
          <w:color w:val="000000" w:themeColor="text1"/>
          <w:sz w:val="40"/>
          <w:szCs w:val="40"/>
          <w:u w:val="single"/>
        </w:rPr>
        <w:t xml:space="preserve"> DESIGN REPORT</w:t>
      </w:r>
    </w:p>
    <w:p w:rsidR="00EE655A" w:rsidRPr="00EE655A" w:rsidRDefault="00EE655A" w:rsidP="00EE655A">
      <w:pPr>
        <w:spacing w:line="360" w:lineRule="auto"/>
        <w:rPr>
          <w:sz w:val="32"/>
          <w:szCs w:val="32"/>
        </w:rPr>
      </w:pPr>
    </w:p>
    <w:p w:rsidR="00EE655A" w:rsidRPr="00EE655A" w:rsidRDefault="00EE655A" w:rsidP="00EE655A">
      <w:pPr>
        <w:spacing w:line="360" w:lineRule="auto"/>
        <w:rPr>
          <w:sz w:val="32"/>
          <w:szCs w:val="32"/>
        </w:rPr>
      </w:pPr>
    </w:p>
    <w:p w:rsidR="009B1798" w:rsidRPr="009540A1" w:rsidRDefault="009540A1" w:rsidP="00EE655A">
      <w:pPr>
        <w:pStyle w:val="Heading2"/>
        <w:spacing w:line="360" w:lineRule="auto"/>
        <w:rPr>
          <w:sz w:val="32"/>
          <w:szCs w:val="32"/>
        </w:rPr>
      </w:pPr>
      <w:r w:rsidRPr="009540A1">
        <w:rPr>
          <w:sz w:val="32"/>
          <w:szCs w:val="32"/>
        </w:rPr>
        <w:t>INTRODUCTION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This report provides a comprehensive overview of a custom RISC-V processor designed to execute a subset of the RV32I instruction set architecture (ISA). The processor successfully runs C programs by translating them into RISC-V assembly, assembling them into machine code, and loading them into instruction memory for execution.</w:t>
      </w:r>
    </w:p>
    <w:p w:rsidR="00EE655A" w:rsidRDefault="00EE655A" w:rsidP="00EE655A">
      <w:pPr>
        <w:pStyle w:val="Heading2"/>
        <w:spacing w:line="360" w:lineRule="auto"/>
        <w:rPr>
          <w:sz w:val="32"/>
          <w:szCs w:val="32"/>
        </w:rPr>
      </w:pPr>
    </w:p>
    <w:p w:rsidR="00EE655A" w:rsidRDefault="00EE655A" w:rsidP="00EE655A">
      <w:pPr>
        <w:pStyle w:val="Heading2"/>
        <w:spacing w:line="360" w:lineRule="auto"/>
        <w:rPr>
          <w:sz w:val="32"/>
          <w:szCs w:val="32"/>
        </w:rPr>
      </w:pPr>
    </w:p>
    <w:p w:rsidR="009B1798" w:rsidRPr="00EE655A" w:rsidRDefault="009540A1" w:rsidP="00EE655A">
      <w:pPr>
        <w:pStyle w:val="Heading2"/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INSTRUCTION SET COVERAGE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The processor supports the following instructio</w:t>
      </w:r>
      <w:r w:rsidR="00EE655A">
        <w:rPr>
          <w:sz w:val="32"/>
          <w:szCs w:val="32"/>
        </w:rPr>
        <w:t>n types from the RV32I ISA</w:t>
      </w:r>
      <w:proofErr w:type="gramStart"/>
      <w:r w:rsidR="00EE655A">
        <w:rPr>
          <w:sz w:val="32"/>
          <w:szCs w:val="32"/>
        </w:rPr>
        <w:t>:</w:t>
      </w:r>
      <w:proofErr w:type="gramEnd"/>
      <w:r w:rsidR="00EE655A">
        <w:rPr>
          <w:sz w:val="32"/>
          <w:szCs w:val="32"/>
        </w:rPr>
        <w:br/>
        <w:t>- I-Type</w:t>
      </w:r>
      <w:r w:rsidRPr="00EE655A">
        <w:rPr>
          <w:sz w:val="32"/>
          <w:szCs w:val="32"/>
        </w:rPr>
        <w:t>: Includes load instructions and immediate arithmetic/logic operations, excluding `e</w:t>
      </w:r>
      <w:r w:rsidR="00EE655A">
        <w:rPr>
          <w:sz w:val="32"/>
          <w:szCs w:val="32"/>
        </w:rPr>
        <w:t>call` and `ebreak`.</w:t>
      </w:r>
      <w:r w:rsidR="00EE655A">
        <w:rPr>
          <w:sz w:val="32"/>
          <w:szCs w:val="32"/>
        </w:rPr>
        <w:br/>
        <w:t>- R-Type</w:t>
      </w:r>
      <w:r w:rsidRPr="00EE655A">
        <w:rPr>
          <w:sz w:val="32"/>
          <w:szCs w:val="32"/>
        </w:rPr>
        <w:t>: Implements register-to-register arith</w:t>
      </w:r>
      <w:r w:rsidR="00EE655A">
        <w:rPr>
          <w:sz w:val="32"/>
          <w:szCs w:val="32"/>
        </w:rPr>
        <w:t>metic and logic operations.</w:t>
      </w:r>
      <w:r w:rsidR="00EE655A">
        <w:rPr>
          <w:sz w:val="32"/>
          <w:szCs w:val="32"/>
        </w:rPr>
        <w:br/>
        <w:t>- S-Type</w:t>
      </w:r>
      <w:r w:rsidRPr="00EE655A">
        <w:rPr>
          <w:sz w:val="32"/>
          <w:szCs w:val="32"/>
        </w:rPr>
        <w:t xml:space="preserve">: </w:t>
      </w:r>
      <w:r w:rsidR="00EE655A">
        <w:rPr>
          <w:sz w:val="32"/>
          <w:szCs w:val="32"/>
        </w:rPr>
        <w:t>Handles store instructions.</w:t>
      </w:r>
      <w:r w:rsidR="00EE655A">
        <w:rPr>
          <w:sz w:val="32"/>
          <w:szCs w:val="32"/>
        </w:rPr>
        <w:br/>
        <w:t xml:space="preserve">- </w:t>
      </w:r>
      <w:r w:rsidRPr="00EE655A">
        <w:rPr>
          <w:sz w:val="32"/>
          <w:szCs w:val="32"/>
        </w:rPr>
        <w:t>B-Type: Enables conditional branch operations.</w:t>
      </w:r>
      <w:r w:rsidRPr="00EE655A">
        <w:rPr>
          <w:sz w:val="32"/>
          <w:szCs w:val="32"/>
        </w:rPr>
        <w:br/>
      </w:r>
      <w:r w:rsidRPr="00EE655A">
        <w:rPr>
          <w:sz w:val="32"/>
          <w:szCs w:val="32"/>
        </w:rPr>
        <w:lastRenderedPageBreak/>
        <w:t>- J-Type</w:t>
      </w:r>
      <w:r w:rsidR="00EE655A">
        <w:rPr>
          <w:sz w:val="32"/>
          <w:szCs w:val="32"/>
        </w:rPr>
        <w:t xml:space="preserve">: Supports the </w:t>
      </w:r>
      <w:proofErr w:type="spellStart"/>
      <w:r w:rsidR="00EE655A" w:rsidRPr="00EE655A">
        <w:rPr>
          <w:b/>
          <w:sz w:val="32"/>
          <w:szCs w:val="32"/>
        </w:rPr>
        <w:t>jal</w:t>
      </w:r>
      <w:proofErr w:type="spellEnd"/>
      <w:r w:rsidRPr="00EE655A">
        <w:rPr>
          <w:sz w:val="32"/>
          <w:szCs w:val="32"/>
        </w:rPr>
        <w:t xml:space="preserve"> ins</w:t>
      </w:r>
      <w:r w:rsidR="00EE655A">
        <w:rPr>
          <w:sz w:val="32"/>
          <w:szCs w:val="32"/>
        </w:rPr>
        <w:t>truction for jumps.</w:t>
      </w:r>
      <w:r w:rsidR="00EE655A">
        <w:rPr>
          <w:sz w:val="32"/>
          <w:szCs w:val="32"/>
        </w:rPr>
        <w:br/>
        <w:t>- U-Type</w:t>
      </w:r>
      <w:r w:rsidRPr="00EE655A">
        <w:rPr>
          <w:sz w:val="32"/>
          <w:szCs w:val="32"/>
        </w:rPr>
        <w:t xml:space="preserve">: </w:t>
      </w:r>
      <w:r w:rsidR="00EE655A">
        <w:rPr>
          <w:sz w:val="32"/>
          <w:szCs w:val="32"/>
        </w:rPr>
        <w:t xml:space="preserve">Supports </w:t>
      </w:r>
      <w:r w:rsidRPr="00EE655A">
        <w:rPr>
          <w:sz w:val="32"/>
          <w:szCs w:val="32"/>
        </w:rPr>
        <w:t xml:space="preserve">the </w:t>
      </w:r>
      <w:proofErr w:type="spellStart"/>
      <w:r w:rsidRPr="00EE655A">
        <w:rPr>
          <w:b/>
          <w:sz w:val="32"/>
          <w:szCs w:val="32"/>
        </w:rPr>
        <w:t>lui</w:t>
      </w:r>
      <w:proofErr w:type="spellEnd"/>
      <w:r w:rsidR="00EE655A">
        <w:rPr>
          <w:sz w:val="32"/>
          <w:szCs w:val="32"/>
        </w:rPr>
        <w:t xml:space="preserve"> </w:t>
      </w:r>
      <w:r w:rsidRPr="00EE655A">
        <w:rPr>
          <w:sz w:val="32"/>
          <w:szCs w:val="32"/>
        </w:rPr>
        <w:t>instruction.</w:t>
      </w:r>
    </w:p>
    <w:p w:rsidR="00EE655A" w:rsidRDefault="00EE655A" w:rsidP="00EE655A">
      <w:pPr>
        <w:pStyle w:val="Heading2"/>
        <w:spacing w:line="360" w:lineRule="auto"/>
        <w:rPr>
          <w:sz w:val="32"/>
          <w:szCs w:val="32"/>
        </w:rPr>
      </w:pPr>
    </w:p>
    <w:p w:rsidR="00EE655A" w:rsidRDefault="00EE655A" w:rsidP="00EE655A">
      <w:pPr>
        <w:pStyle w:val="Heading2"/>
        <w:spacing w:line="360" w:lineRule="auto"/>
        <w:rPr>
          <w:sz w:val="32"/>
          <w:szCs w:val="32"/>
        </w:rPr>
      </w:pPr>
    </w:p>
    <w:p w:rsidR="009B1798" w:rsidRPr="00EE655A" w:rsidRDefault="009540A1" w:rsidP="00EE655A">
      <w:pPr>
        <w:pStyle w:val="Heading2"/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MEMORY ARCHITECTURE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The processor features the f</w:t>
      </w:r>
      <w:r w:rsidR="00EE655A">
        <w:rPr>
          <w:sz w:val="32"/>
          <w:szCs w:val="32"/>
        </w:rPr>
        <w:t>ollowing memory components</w:t>
      </w:r>
      <w:proofErr w:type="gramStart"/>
      <w:r w:rsidR="00EE655A">
        <w:rPr>
          <w:sz w:val="32"/>
          <w:szCs w:val="32"/>
        </w:rPr>
        <w:t>:</w:t>
      </w:r>
      <w:proofErr w:type="gramEnd"/>
      <w:r w:rsidR="00EE655A">
        <w:rPr>
          <w:sz w:val="32"/>
          <w:szCs w:val="32"/>
        </w:rPr>
        <w:br/>
        <w:t>- Instruction Memory</w:t>
      </w:r>
      <w:r w:rsidRPr="00EE655A">
        <w:rPr>
          <w:sz w:val="32"/>
          <w:szCs w:val="32"/>
        </w:rPr>
        <w:t>:</w:t>
      </w:r>
      <w:r w:rsidR="00EE655A">
        <w:rPr>
          <w:sz w:val="32"/>
          <w:szCs w:val="32"/>
        </w:rPr>
        <w:t xml:space="preserve"> A large memory space of 4MB</w:t>
      </w:r>
      <w:r w:rsidRPr="00EE655A">
        <w:rPr>
          <w:sz w:val="32"/>
          <w:szCs w:val="32"/>
        </w:rPr>
        <w:t>, implemented to</w:t>
      </w:r>
      <w:r w:rsidR="00EE655A">
        <w:rPr>
          <w:sz w:val="32"/>
          <w:szCs w:val="32"/>
        </w:rPr>
        <w:t xml:space="preserve"> hold large program instructions also.</w:t>
      </w:r>
      <w:r w:rsidR="00EE655A">
        <w:rPr>
          <w:sz w:val="32"/>
          <w:szCs w:val="32"/>
        </w:rPr>
        <w:br/>
        <w:t>- Data Memory</w:t>
      </w:r>
      <w:r w:rsidRPr="00EE655A">
        <w:rPr>
          <w:sz w:val="32"/>
          <w:szCs w:val="32"/>
        </w:rPr>
        <w:t>: A 32KB memory module to store data during program execution.</w:t>
      </w:r>
    </w:p>
    <w:p w:rsidR="009B1798" w:rsidRPr="00EE655A" w:rsidRDefault="003349EE" w:rsidP="00EE655A">
      <w:pPr>
        <w:pStyle w:val="Heading2"/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PROCESSOR MODULES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The processor is composed of several modules, each responsible for specific functions. Below is a brief description of each module: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ALU (Arithmetic Logic Unit)</w:t>
      </w:r>
    </w:p>
    <w:p w:rsidR="009B1798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Performs arithmetic and logical operations based on control signals.</w:t>
      </w:r>
    </w:p>
    <w:p w:rsidR="00B87EE5" w:rsidRPr="00EE655A" w:rsidRDefault="00B87EE5" w:rsidP="00EE655A">
      <w:pPr>
        <w:spacing w:line="360" w:lineRule="auto"/>
        <w:rPr>
          <w:sz w:val="32"/>
          <w:szCs w:val="32"/>
        </w:rPr>
      </w:pP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lastRenderedPageBreak/>
        <w:t>CU (Control Unit)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Decodes instructions and generates control signals for other modules.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inst_mem (Instruction Memory)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Stores the program instructions loaded using the `readmemh` function.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inst_fetch (Instruction Fetch)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Handles program counter (PC) operations and retrieves instructions from memory.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inst_decode (Instruction Decode)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Decodes instructions and extracts control fields such as opcode, funct3, funct7, and operands.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reg_file (Register File)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Implements 32 general-purpose registers for storing intermediate computation values.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data_mem (Data Memory)</w:t>
      </w:r>
    </w:p>
    <w:p w:rsidR="009B1798" w:rsidRPr="00EE655A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Stores and retrieves data used during program execution. Supports read and write operations.</w:t>
      </w:r>
    </w:p>
    <w:p w:rsidR="009B1798" w:rsidRPr="00EE655A" w:rsidRDefault="001E74C7" w:rsidP="003349EE">
      <w:pPr>
        <w:pStyle w:val="Heading3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rv32i_processor (Processor Core)</w:t>
      </w:r>
    </w:p>
    <w:p w:rsidR="004C3C6C" w:rsidRDefault="001E74C7" w:rsidP="004C3C6C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Integrates all modules and orchestrates instruction execution.</w:t>
      </w:r>
    </w:p>
    <w:p w:rsidR="006E252C" w:rsidRDefault="004C3C6C" w:rsidP="004C3C6C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WAVEFORMS</w:t>
      </w:r>
    </w:p>
    <w:p w:rsidR="006E252C" w:rsidRDefault="006E252C" w:rsidP="004C3C6C">
      <w:pPr>
        <w:pStyle w:val="Heading2"/>
        <w:spacing w:line="360" w:lineRule="auto"/>
        <w:rPr>
          <w:sz w:val="32"/>
          <w:szCs w:val="32"/>
        </w:rPr>
      </w:pPr>
    </w:p>
    <w:p w:rsidR="006E252C" w:rsidRDefault="006E252C" w:rsidP="006E252C">
      <w:pPr>
        <w:pStyle w:val="Heading2"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ACF4F6" wp14:editId="473E3F8F">
            <wp:extent cx="5829300" cy="2430099"/>
            <wp:effectExtent l="133350" t="133350" r="152400" b="1612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42" cy="2434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E252C" w:rsidRPr="006E252C" w:rsidRDefault="006E252C" w:rsidP="006E252C"/>
    <w:p w:rsidR="004C3C6C" w:rsidRDefault="006E252C" w:rsidP="006E252C">
      <w:pPr>
        <w:pStyle w:val="Heading2"/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123" cy="2470150"/>
            <wp:effectExtent l="133350" t="133350" r="156210" b="1587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113" cy="24705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C3C6C" w:rsidRDefault="004C3C6C" w:rsidP="004C3C6C">
      <w:pPr>
        <w:pStyle w:val="Heading2"/>
        <w:spacing w:line="360" w:lineRule="auto"/>
        <w:rPr>
          <w:sz w:val="32"/>
          <w:szCs w:val="32"/>
        </w:rPr>
      </w:pPr>
    </w:p>
    <w:p w:rsidR="00B87EE5" w:rsidRDefault="004C3C6C" w:rsidP="004C3C6C">
      <w:r>
        <w:br w:type="page"/>
      </w:r>
    </w:p>
    <w:p w:rsidR="00B87EE5" w:rsidRDefault="00B87EE5" w:rsidP="00B87EE5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RTL DIAGRAMS:</w:t>
      </w:r>
    </w:p>
    <w:p w:rsidR="00B87EE5" w:rsidRDefault="00B87EE5" w:rsidP="00B87EE5">
      <w:pPr>
        <w:pStyle w:val="Heading2"/>
        <w:numPr>
          <w:ilvl w:val="0"/>
          <w:numId w:val="10"/>
        </w:numPr>
      </w:pPr>
      <w:r>
        <w:t>ALU</w:t>
      </w:r>
    </w:p>
    <w:p w:rsidR="00B87EE5" w:rsidRPr="00B87EE5" w:rsidRDefault="00B87EE5" w:rsidP="00B87EE5"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U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5" w:rsidRDefault="00B87EE5" w:rsidP="00B87EE5">
      <w:pPr>
        <w:pStyle w:val="Heading2"/>
        <w:numPr>
          <w:ilvl w:val="0"/>
          <w:numId w:val="10"/>
        </w:numPr>
      </w:pPr>
      <w:r>
        <w:lastRenderedPageBreak/>
        <w:t>CONTROL UNIT:</w:t>
      </w:r>
    </w:p>
    <w:p w:rsidR="00B87EE5" w:rsidRPr="00B87EE5" w:rsidRDefault="00B87EE5" w:rsidP="00B87EE5"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5" w:rsidRDefault="00B87EE5">
      <w:r>
        <w:br w:type="page"/>
      </w:r>
    </w:p>
    <w:p w:rsidR="00B87EE5" w:rsidRDefault="00B87EE5" w:rsidP="00B87EE5">
      <w:pPr>
        <w:pStyle w:val="Heading2"/>
        <w:numPr>
          <w:ilvl w:val="0"/>
          <w:numId w:val="10"/>
        </w:numPr>
      </w:pPr>
      <w:r>
        <w:lastRenderedPageBreak/>
        <w:t>INSTRUCTION MEMORY:</w:t>
      </w:r>
    </w:p>
    <w:p w:rsidR="00B87EE5" w:rsidRDefault="00B87EE5" w:rsidP="00B87EE5">
      <w:pPr>
        <w:pStyle w:val="Heading2"/>
        <w:numPr>
          <w:ilvl w:val="0"/>
          <w:numId w:val="10"/>
        </w:numPr>
      </w:pPr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_mem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E5" w:rsidRDefault="00B87EE5" w:rsidP="00B87EE5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B87EE5" w:rsidRDefault="00B87EE5" w:rsidP="00B87EE5">
      <w:pPr>
        <w:pStyle w:val="Heading2"/>
        <w:numPr>
          <w:ilvl w:val="0"/>
          <w:numId w:val="10"/>
        </w:numPr>
      </w:pPr>
      <w:r>
        <w:lastRenderedPageBreak/>
        <w:t>INSTRUCTION FETCH:</w:t>
      </w:r>
    </w:p>
    <w:p w:rsidR="00D475A4" w:rsidRDefault="00D475A4" w:rsidP="00D475A4">
      <w:pPr>
        <w:pStyle w:val="Heading2"/>
        <w:numPr>
          <w:ilvl w:val="0"/>
          <w:numId w:val="10"/>
        </w:numPr>
      </w:pPr>
      <w:r>
        <w:rPr>
          <w:noProof/>
        </w:rPr>
        <w:drawing>
          <wp:inline distT="0" distB="0" distL="0" distR="0">
            <wp:extent cx="5486400" cy="356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_fe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87EE5">
        <w:br w:type="page"/>
      </w:r>
    </w:p>
    <w:p w:rsidR="00B87EE5" w:rsidRDefault="00D475A4" w:rsidP="00D475A4">
      <w:pPr>
        <w:pStyle w:val="Heading2"/>
        <w:numPr>
          <w:ilvl w:val="0"/>
          <w:numId w:val="10"/>
        </w:numPr>
      </w:pPr>
      <w:r>
        <w:lastRenderedPageBreak/>
        <w:t>INSTRUCTION DECODE:</w:t>
      </w:r>
    </w:p>
    <w:p w:rsidR="00D475A4" w:rsidRDefault="00D475A4" w:rsidP="00D475A4"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t_decode_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4" w:rsidRDefault="00D475A4" w:rsidP="00D475A4"/>
    <w:p w:rsidR="00D475A4" w:rsidRDefault="00D475A4" w:rsidP="00D475A4">
      <w:pPr>
        <w:pStyle w:val="Heading2"/>
        <w:numPr>
          <w:ilvl w:val="0"/>
          <w:numId w:val="12"/>
        </w:numPr>
      </w:pPr>
      <w:r>
        <w:br w:type="page"/>
      </w:r>
      <w:r>
        <w:lastRenderedPageBreak/>
        <w:t>REG FILE:</w:t>
      </w:r>
    </w:p>
    <w:p w:rsidR="00D475A4" w:rsidRDefault="00D475A4" w:rsidP="00D475A4"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gFile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4" w:rsidRDefault="00D475A4" w:rsidP="00D475A4"/>
    <w:p w:rsidR="00D475A4" w:rsidRDefault="00D475A4" w:rsidP="00D475A4">
      <w:r>
        <w:br w:type="page"/>
      </w:r>
    </w:p>
    <w:p w:rsidR="00D475A4" w:rsidRDefault="00D475A4" w:rsidP="00D475A4">
      <w:pPr>
        <w:pStyle w:val="Heading2"/>
        <w:numPr>
          <w:ilvl w:val="0"/>
          <w:numId w:val="11"/>
        </w:numPr>
      </w:pPr>
      <w:r>
        <w:lastRenderedPageBreak/>
        <w:t>DATA MEMORY:</w:t>
      </w:r>
    </w:p>
    <w:p w:rsidR="00D475A4" w:rsidRDefault="00D475A4" w:rsidP="00D475A4">
      <w:pPr>
        <w:pStyle w:val="Heading2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_mem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A4" w:rsidRDefault="00D475A4" w:rsidP="00D475A4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475A4" w:rsidRDefault="00D475A4" w:rsidP="00D475A4">
      <w:pPr>
        <w:pStyle w:val="Heading2"/>
        <w:numPr>
          <w:ilvl w:val="0"/>
          <w:numId w:val="11"/>
        </w:numPr>
      </w:pPr>
      <w:r>
        <w:lastRenderedPageBreak/>
        <w:t>COMPLETE PROCESSOR (TOP FILE):</w:t>
      </w:r>
    </w:p>
    <w:p w:rsidR="00D475A4" w:rsidRDefault="00D475A4" w:rsidP="00D475A4">
      <w:pPr>
        <w:pStyle w:val="Heading2"/>
        <w:numPr>
          <w:ilvl w:val="0"/>
          <w:numId w:val="11"/>
        </w:numPr>
      </w:pPr>
      <w:r>
        <w:rPr>
          <w:noProof/>
        </w:rPr>
        <w:drawing>
          <wp:inline distT="0" distB="0" distL="0" distR="0">
            <wp:extent cx="5486400" cy="7300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lete_RTL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475A4" w:rsidRPr="00D475A4" w:rsidRDefault="00D475A4" w:rsidP="00D475A4"/>
    <w:p w:rsidR="00B87EE5" w:rsidRDefault="00B87EE5"/>
    <w:p w:rsidR="009B1798" w:rsidRDefault="00D475A4" w:rsidP="00EE655A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TECHINCALLY </w:t>
      </w:r>
      <w:r w:rsidR="001E74C7">
        <w:rPr>
          <w:sz w:val="32"/>
          <w:szCs w:val="32"/>
        </w:rPr>
        <w:t xml:space="preserve">RUNNING C PROGRAM ON BARE-METAL </w:t>
      </w:r>
    </w:p>
    <w:p w:rsidR="001E74C7" w:rsidRDefault="001E74C7" w:rsidP="001E74C7">
      <w:pPr>
        <w:pStyle w:val="Heading2"/>
        <w:numPr>
          <w:ilvl w:val="0"/>
          <w:numId w:val="10"/>
        </w:num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Workflow Description</w:t>
      </w:r>
    </w:p>
    <w:p w:rsidR="001E74C7" w:rsidRPr="001E74C7" w:rsidRDefault="001E74C7" w:rsidP="001E74C7"/>
    <w:p w:rsidR="009540A1" w:rsidRDefault="001E74C7" w:rsidP="00EE655A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The design workflo</w:t>
      </w:r>
      <w:r w:rsidR="000B37F6">
        <w:rPr>
          <w:sz w:val="32"/>
          <w:szCs w:val="32"/>
        </w:rPr>
        <w:t>w involves the following steps:</w:t>
      </w:r>
    </w:p>
    <w:p w:rsidR="000B37F6" w:rsidRDefault="000B37F6" w:rsidP="00EE655A">
      <w:pPr>
        <w:spacing w:line="360" w:lineRule="auto"/>
        <w:rPr>
          <w:sz w:val="32"/>
          <w:szCs w:val="32"/>
        </w:rPr>
      </w:pPr>
    </w:p>
    <w:p w:rsidR="000B37F6" w:rsidRDefault="000B37F6" w:rsidP="00EE655A">
      <w:pPr>
        <w:spacing w:line="360" w:lineRule="auto"/>
        <w:rPr>
          <w:sz w:val="32"/>
          <w:szCs w:val="32"/>
        </w:rPr>
      </w:pPr>
    </w:p>
    <w:p w:rsidR="000B37F6" w:rsidRDefault="000B37F6" w:rsidP="00EE655A">
      <w:pPr>
        <w:spacing w:line="360" w:lineRule="auto"/>
        <w:rPr>
          <w:sz w:val="32"/>
          <w:szCs w:val="32"/>
        </w:rPr>
      </w:pPr>
    </w:p>
    <w:p w:rsidR="001E74C7" w:rsidRDefault="009540A1" w:rsidP="00EE655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25400</wp:posOffset>
                </wp:positionV>
                <wp:extent cx="1422400" cy="508000"/>
                <wp:effectExtent l="57150" t="19050" r="82550" b="1016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E1" w:rsidRDefault="00506BE1" w:rsidP="001E74C7">
                            <w:pPr>
                              <w:jc w:val="center"/>
                            </w:pPr>
                            <w:r>
                              <w:t>C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4.5pt;margin-top:2pt;width:112pt;height:40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06BE1" w:rsidRDefault="00506BE1" w:rsidP="001E74C7">
                      <w:pPr>
                        <w:jc w:val="center"/>
                      </w:pPr>
                      <w:r>
                        <w:t>C 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96F484" wp14:editId="2F2F5AC6">
                <wp:simplePos x="0" y="0"/>
                <wp:positionH relativeFrom="column">
                  <wp:posOffset>3981450</wp:posOffset>
                </wp:positionH>
                <wp:positionV relativeFrom="paragraph">
                  <wp:posOffset>25400</wp:posOffset>
                </wp:positionV>
                <wp:extent cx="1422400" cy="508000"/>
                <wp:effectExtent l="57150" t="19050" r="82550" b="1016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E1" w:rsidRDefault="00506BE1" w:rsidP="001E74C7">
                            <w:pPr>
                              <w:jc w:val="center"/>
                            </w:pPr>
                            <w:r>
                              <w:t>RISC-V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6F484" id="Rounded Rectangle 3" o:spid="_x0000_s1031" style="position:absolute;margin-left:313.5pt;margin-top:2pt;width:112pt;height:40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06BE1" w:rsidRDefault="00506BE1" w:rsidP="001E74C7">
                      <w:pPr>
                        <w:jc w:val="center"/>
                      </w:pPr>
                      <w:r>
                        <w:t>RISC-V assembly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101600</wp:posOffset>
                </wp:positionV>
                <wp:extent cx="1219200" cy="304800"/>
                <wp:effectExtent l="57150" t="38100" r="19050" b="1143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5BF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63.5pt;margin-top:8pt;width:96pt;height:2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" adj="18900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1E74C7" w:rsidRPr="00EE655A" w:rsidRDefault="009540A1" w:rsidP="00EE655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302895</wp:posOffset>
                </wp:positionV>
                <wp:extent cx="508000" cy="419100"/>
                <wp:effectExtent l="57150" t="19050" r="25400" b="952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612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48pt;margin-top:23.85pt;width:40pt;height:3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" adj="10800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9540A1" w:rsidRDefault="009540A1" w:rsidP="00EE655A">
      <w:pPr>
        <w:pStyle w:val="Heading2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96F484" wp14:editId="2F2F5AC6">
                <wp:simplePos x="0" y="0"/>
                <wp:positionH relativeFrom="column">
                  <wp:posOffset>57150</wp:posOffset>
                </wp:positionH>
                <wp:positionV relativeFrom="paragraph">
                  <wp:posOffset>326390</wp:posOffset>
                </wp:positionV>
                <wp:extent cx="1422400" cy="508000"/>
                <wp:effectExtent l="57150" t="19050" r="82550" b="1016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E1" w:rsidRDefault="00506BE1" w:rsidP="001E74C7">
                            <w:pPr>
                              <w:jc w:val="center"/>
                            </w:pPr>
                            <w:r>
                              <w:t>HEX to Processor Memory</w:t>
                            </w:r>
                          </w:p>
                          <w:p w:rsidR="00506BE1" w:rsidRDefault="00506BE1" w:rsidP="00506B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6F484" id="Rounded Rectangle 5" o:spid="_x0000_s1032" style="position:absolute;margin-left:4.5pt;margin-top:25.7pt;width:112pt;height:40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06BE1" w:rsidRDefault="00506BE1" w:rsidP="001E74C7">
                      <w:pPr>
                        <w:jc w:val="center"/>
                      </w:pPr>
                      <w:r>
                        <w:t>HEX to Processor Memory</w:t>
                      </w:r>
                    </w:p>
                    <w:p w:rsidR="00506BE1" w:rsidRDefault="00506BE1" w:rsidP="00506BE1"/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96F484" wp14:editId="2F2F5AC6">
                <wp:simplePos x="0" y="0"/>
                <wp:positionH relativeFrom="column">
                  <wp:posOffset>3981450</wp:posOffset>
                </wp:positionH>
                <wp:positionV relativeFrom="paragraph">
                  <wp:posOffset>370840</wp:posOffset>
                </wp:positionV>
                <wp:extent cx="1422400" cy="508000"/>
                <wp:effectExtent l="57150" t="19050" r="82550" b="1016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E1" w:rsidRDefault="00506BE1" w:rsidP="001E74C7">
                            <w:pPr>
                              <w:jc w:val="center"/>
                            </w:pPr>
                            <w:r>
                              <w:t>Assembly to HEX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6F484" id="Rounded Rectangle 4" o:spid="_x0000_s1033" style="position:absolute;margin-left:313.5pt;margin-top:29.2pt;width:112pt;height:40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06BE1" w:rsidRDefault="00506BE1" w:rsidP="001E74C7">
                      <w:pPr>
                        <w:jc w:val="center"/>
                      </w:pPr>
                      <w:r>
                        <w:t>Assembly to HEX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0A1" w:rsidRDefault="006E252C" w:rsidP="00EE655A">
      <w:pPr>
        <w:pStyle w:val="Heading2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86360</wp:posOffset>
                </wp:positionV>
                <wp:extent cx="1390650" cy="323850"/>
                <wp:effectExtent l="57150" t="19050" r="0" b="95250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090D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1" o:spid="_x0000_s1026" type="#_x0000_t66" style="position:absolute;margin-left:163.5pt;margin-top:6.8pt;width:109.5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" adj="2515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9B1798" w:rsidRDefault="009B1798" w:rsidP="00EE655A">
      <w:pPr>
        <w:spacing w:line="360" w:lineRule="auto"/>
        <w:rPr>
          <w:sz w:val="32"/>
          <w:szCs w:val="32"/>
        </w:rPr>
      </w:pPr>
    </w:p>
    <w:p w:rsidR="000B37F6" w:rsidRDefault="000B37F6" w:rsidP="004C3C6C">
      <w:pPr>
        <w:pStyle w:val="Heading2"/>
        <w:spacing w:line="360" w:lineRule="auto"/>
        <w:rPr>
          <w:sz w:val="32"/>
          <w:szCs w:val="32"/>
        </w:rPr>
      </w:pPr>
    </w:p>
    <w:p w:rsidR="000B37F6" w:rsidRDefault="000B37F6" w:rsidP="004C3C6C">
      <w:pPr>
        <w:pStyle w:val="Heading2"/>
        <w:spacing w:line="360" w:lineRule="auto"/>
        <w:rPr>
          <w:sz w:val="32"/>
          <w:szCs w:val="32"/>
        </w:rPr>
      </w:pPr>
    </w:p>
    <w:p w:rsidR="000B37F6" w:rsidRPr="000B37F6" w:rsidRDefault="000B37F6" w:rsidP="000B37F6"/>
    <w:p w:rsidR="004C3C6C" w:rsidRPr="00EE655A" w:rsidRDefault="004C3C6C" w:rsidP="004C3C6C">
      <w:pPr>
        <w:pStyle w:val="Heading2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FUTURE WORK</w:t>
      </w:r>
    </w:p>
    <w:p w:rsidR="004C3C6C" w:rsidRDefault="004C3C6C" w:rsidP="002E3B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2E3B6E">
        <w:rPr>
          <w:rFonts w:eastAsia="Times New Roman" w:cs="Times New Roman"/>
          <w:b/>
          <w:bCs/>
          <w:sz w:val="32"/>
          <w:szCs w:val="32"/>
        </w:rPr>
        <w:t>Pipelining</w:t>
      </w:r>
      <w:r w:rsidRPr="002E3B6E">
        <w:rPr>
          <w:rFonts w:eastAsia="Times New Roman" w:cs="Times New Roman"/>
          <w:sz w:val="32"/>
          <w:szCs w:val="32"/>
        </w:rPr>
        <w:t>: Implement a pipelined architecture to enhance instruction throughput by executing multiple stages simultaneously, including adding hazard detection and forwarding for efficient execution.</w:t>
      </w:r>
    </w:p>
    <w:p w:rsidR="002E3B6E" w:rsidRPr="002E3B6E" w:rsidRDefault="002E3B6E" w:rsidP="002E3B6E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</w:p>
    <w:p w:rsidR="004C3C6C" w:rsidRPr="002E3B6E" w:rsidRDefault="004C3C6C" w:rsidP="002E3B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2E3B6E">
        <w:rPr>
          <w:rFonts w:eastAsia="Times New Roman" w:cs="Times New Roman"/>
          <w:b/>
          <w:bCs/>
          <w:sz w:val="32"/>
          <w:szCs w:val="32"/>
        </w:rPr>
        <w:t>OS Support</w:t>
      </w:r>
      <w:r w:rsidRPr="002E3B6E">
        <w:rPr>
          <w:rFonts w:eastAsia="Times New Roman" w:cs="Times New Roman"/>
          <w:sz w:val="32"/>
          <w:szCs w:val="32"/>
        </w:rPr>
        <w:t>: Introduce privilege modes and system call support to enable the processor to run operating systems, laying the groundwork for multitasking and resource management.</w:t>
      </w:r>
    </w:p>
    <w:p w:rsidR="009540A1" w:rsidRDefault="009540A1" w:rsidP="00EE655A">
      <w:pPr>
        <w:spacing w:line="360" w:lineRule="auto"/>
        <w:rPr>
          <w:sz w:val="32"/>
          <w:szCs w:val="32"/>
        </w:rPr>
      </w:pPr>
    </w:p>
    <w:p w:rsidR="009540A1" w:rsidRDefault="009540A1" w:rsidP="00EE655A">
      <w:pPr>
        <w:spacing w:line="360" w:lineRule="auto"/>
        <w:rPr>
          <w:sz w:val="32"/>
          <w:szCs w:val="32"/>
        </w:rPr>
      </w:pPr>
    </w:p>
    <w:p w:rsidR="009540A1" w:rsidRPr="00EE655A" w:rsidRDefault="009540A1" w:rsidP="009540A1">
      <w:pPr>
        <w:pStyle w:val="Heading2"/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>CONCLUSION</w:t>
      </w:r>
    </w:p>
    <w:p w:rsidR="009540A1" w:rsidRPr="00EE655A" w:rsidRDefault="009540A1" w:rsidP="009540A1">
      <w:pPr>
        <w:spacing w:line="360" w:lineRule="auto"/>
        <w:rPr>
          <w:sz w:val="32"/>
          <w:szCs w:val="32"/>
        </w:rPr>
      </w:pPr>
      <w:r w:rsidRPr="00EE655A">
        <w:rPr>
          <w:sz w:val="32"/>
          <w:szCs w:val="32"/>
        </w:rPr>
        <w:t xml:space="preserve">This custom RISC-V </w:t>
      </w:r>
      <w:r>
        <w:rPr>
          <w:sz w:val="32"/>
          <w:szCs w:val="32"/>
        </w:rPr>
        <w:t xml:space="preserve">Single Cycle </w:t>
      </w:r>
      <w:r w:rsidRPr="00EE655A">
        <w:rPr>
          <w:sz w:val="32"/>
          <w:szCs w:val="32"/>
        </w:rPr>
        <w:t>processor demonstrates a successful implementation of the RV32I ISA with key modules and functionalities. The design supports a range of instruction types, adequate memory structures, and modular components, making it a versatile foundation for further development.</w:t>
      </w:r>
    </w:p>
    <w:p w:rsidR="009540A1" w:rsidRPr="00EE655A" w:rsidRDefault="009540A1" w:rsidP="00EE655A">
      <w:pPr>
        <w:spacing w:line="360" w:lineRule="auto"/>
        <w:rPr>
          <w:sz w:val="32"/>
          <w:szCs w:val="32"/>
        </w:rPr>
      </w:pPr>
    </w:p>
    <w:sectPr w:rsidR="009540A1" w:rsidRPr="00EE655A" w:rsidSect="000B37F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455D5"/>
    <w:multiLevelType w:val="hybridMultilevel"/>
    <w:tmpl w:val="22D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75321"/>
    <w:multiLevelType w:val="hybridMultilevel"/>
    <w:tmpl w:val="2110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D5D5F"/>
    <w:multiLevelType w:val="hybridMultilevel"/>
    <w:tmpl w:val="E39A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37F6"/>
    <w:rsid w:val="000C51D6"/>
    <w:rsid w:val="0015074B"/>
    <w:rsid w:val="001E74C7"/>
    <w:rsid w:val="0029639D"/>
    <w:rsid w:val="002E3B6E"/>
    <w:rsid w:val="00326F90"/>
    <w:rsid w:val="003349EE"/>
    <w:rsid w:val="004C3C6C"/>
    <w:rsid w:val="00506BE1"/>
    <w:rsid w:val="0059355F"/>
    <w:rsid w:val="006E252C"/>
    <w:rsid w:val="009540A1"/>
    <w:rsid w:val="009B1798"/>
    <w:rsid w:val="00AA1D8D"/>
    <w:rsid w:val="00B47730"/>
    <w:rsid w:val="00B87EE5"/>
    <w:rsid w:val="00CB0664"/>
    <w:rsid w:val="00D475A4"/>
    <w:rsid w:val="00EE65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181225-BC0C-487C-B278-874DDFD7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B3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F7EDD3-F2F7-45C7-B1CD-1AC1943AB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CYCLE PROCESSOR</dc:title>
  <dc:subject>By JAWWAD SARWAR</dc:subject>
  <dc:creator>python-docx</dc:creator>
  <cp:keywords/>
  <dc:description>generated by python-docx</dc:description>
  <cp:lastModifiedBy>Microsoft account</cp:lastModifiedBy>
  <cp:revision>4</cp:revision>
  <dcterms:created xsi:type="dcterms:W3CDTF">2013-12-23T23:15:00Z</dcterms:created>
  <dcterms:modified xsi:type="dcterms:W3CDTF">2025-05-17T09:20:00Z</dcterms:modified>
  <cp:category/>
</cp:coreProperties>
</file>